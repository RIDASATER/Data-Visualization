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752B" w14:textId="77777777" w:rsidR="0066341B" w:rsidRDefault="00000000">
      <w:pPr>
        <w:pStyle w:val="Titre"/>
      </w:pPr>
      <w:r>
        <w:t xml:space="preserve">Task Report: </w:t>
      </w:r>
      <w:r w:rsidRPr="00F84F8A">
        <w:rPr>
          <w:color w:val="0070C0"/>
        </w:rPr>
        <w:t>Data Visualization</w:t>
      </w:r>
    </w:p>
    <w:p w14:paraId="4984CCD6" w14:textId="77777777" w:rsidR="0066341B" w:rsidRPr="00F84F8A" w:rsidRDefault="00000000">
      <w:pPr>
        <w:pStyle w:val="Titre1"/>
        <w:rPr>
          <w:sz w:val="32"/>
          <w:szCs w:val="32"/>
        </w:rPr>
      </w:pPr>
      <w:r w:rsidRPr="00F84F8A">
        <w:rPr>
          <w:sz w:val="32"/>
          <w:szCs w:val="32"/>
        </w:rPr>
        <w:t>Introduction</w:t>
      </w:r>
    </w:p>
    <w:p w14:paraId="06B2FBE5" w14:textId="77777777" w:rsidR="0066341B" w:rsidRPr="00F84F8A" w:rsidRDefault="00000000" w:rsidP="00F84F8A">
      <w:pPr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The objective of the first task is to create a </w:t>
      </w:r>
      <w:r w:rsidRPr="006F1798">
        <w:rPr>
          <w:rFonts w:asciiTheme="majorBidi" w:hAnsiTheme="majorBidi" w:cstheme="majorBidi"/>
          <w:b/>
          <w:bCs/>
          <w:sz w:val="24"/>
          <w:szCs w:val="24"/>
        </w:rPr>
        <w:t>chart</w:t>
      </w:r>
      <w:r w:rsidRPr="00F84F8A">
        <w:rPr>
          <w:rFonts w:asciiTheme="majorBidi" w:hAnsiTheme="majorBidi" w:cstheme="majorBidi"/>
          <w:sz w:val="24"/>
          <w:szCs w:val="24"/>
        </w:rPr>
        <w:t xml:space="preserve">, either a </w:t>
      </w:r>
      <w:r w:rsidRPr="006F1798">
        <w:rPr>
          <w:rFonts w:asciiTheme="majorBidi" w:hAnsiTheme="majorBidi" w:cstheme="majorBidi"/>
          <w:b/>
          <w:bCs/>
          <w:sz w:val="24"/>
          <w:szCs w:val="24"/>
        </w:rPr>
        <w:t>histogram</w:t>
      </w:r>
      <w:r w:rsidRPr="00F84F8A">
        <w:rPr>
          <w:rFonts w:asciiTheme="majorBidi" w:hAnsiTheme="majorBidi" w:cstheme="majorBidi"/>
          <w:sz w:val="24"/>
          <w:szCs w:val="24"/>
        </w:rPr>
        <w:t xml:space="preserve"> or a bar </w:t>
      </w:r>
      <w:r w:rsidRPr="006F1798">
        <w:rPr>
          <w:rFonts w:asciiTheme="majorBidi" w:hAnsiTheme="majorBidi" w:cstheme="majorBidi"/>
          <w:b/>
          <w:bCs/>
          <w:sz w:val="24"/>
          <w:szCs w:val="24"/>
        </w:rPr>
        <w:t>chart</w:t>
      </w:r>
      <w:r w:rsidRPr="00F84F8A">
        <w:rPr>
          <w:rFonts w:asciiTheme="majorBidi" w:hAnsiTheme="majorBidi" w:cstheme="majorBidi"/>
          <w:sz w:val="24"/>
          <w:szCs w:val="24"/>
        </w:rPr>
        <w:t xml:space="preserve">, to </w:t>
      </w:r>
      <w:r w:rsidRPr="006F1798">
        <w:rPr>
          <w:rFonts w:asciiTheme="majorBidi" w:hAnsiTheme="majorBidi" w:cstheme="majorBidi"/>
          <w:sz w:val="24"/>
          <w:szCs w:val="24"/>
          <w:highlight w:val="cyan"/>
        </w:rPr>
        <w:t>visualize the distribution of a variable in a dataset</w:t>
      </w:r>
      <w:r w:rsidRPr="00F84F8A">
        <w:rPr>
          <w:rFonts w:asciiTheme="majorBidi" w:hAnsiTheme="majorBidi" w:cstheme="majorBidi"/>
          <w:sz w:val="24"/>
          <w:szCs w:val="24"/>
        </w:rPr>
        <w:t>. This variable can be either categorical (such as gender: male/female) or continuous (such as the age of a population).</w:t>
      </w:r>
    </w:p>
    <w:p w14:paraId="1B7644FA" w14:textId="77777777" w:rsidR="0066341B" w:rsidRPr="00F84F8A" w:rsidRDefault="00000000">
      <w:pPr>
        <w:pStyle w:val="Titre1"/>
        <w:rPr>
          <w:sz w:val="32"/>
          <w:szCs w:val="32"/>
        </w:rPr>
      </w:pPr>
      <w:r w:rsidRPr="00F84F8A">
        <w:rPr>
          <w:sz w:val="32"/>
          <w:szCs w:val="32"/>
        </w:rPr>
        <w:t>Tools Used</w:t>
      </w:r>
    </w:p>
    <w:p w14:paraId="2340FAEC" w14:textId="77777777" w:rsidR="0066341B" w:rsidRPr="00F84F8A" w:rsidRDefault="00000000">
      <w:pPr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I chose the </w:t>
      </w:r>
      <w:r w:rsidRPr="006F1798">
        <w:rPr>
          <w:rFonts w:asciiTheme="majorBidi" w:hAnsiTheme="majorBidi" w:cstheme="majorBidi"/>
          <w:sz w:val="24"/>
          <w:szCs w:val="24"/>
          <w:highlight w:val="green"/>
        </w:rPr>
        <w:t>Kaggle</w:t>
      </w:r>
      <w:r w:rsidRPr="00F84F8A">
        <w:rPr>
          <w:rFonts w:asciiTheme="majorBidi" w:hAnsiTheme="majorBidi" w:cstheme="majorBidi"/>
          <w:sz w:val="24"/>
          <w:szCs w:val="24"/>
        </w:rPr>
        <w:t xml:space="preserve"> platform to generate the dataset and selected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'Salary Prediction dataset.</w:t>
      </w:r>
      <w:r w:rsidRPr="00F84F8A">
        <w:rPr>
          <w:rFonts w:asciiTheme="majorBidi" w:hAnsiTheme="majorBidi" w:cstheme="majorBidi"/>
          <w:sz w:val="24"/>
          <w:szCs w:val="24"/>
        </w:rPr>
        <w:t xml:space="preserve">' I used the following tools: </w:t>
      </w:r>
      <w:r w:rsidRPr="006F1798">
        <w:rPr>
          <w:rFonts w:asciiTheme="majorBidi" w:hAnsiTheme="majorBidi" w:cstheme="majorBidi"/>
          <w:sz w:val="24"/>
          <w:szCs w:val="24"/>
          <w:highlight w:val="green"/>
        </w:rPr>
        <w:t>Jupyter</w:t>
      </w:r>
      <w:r w:rsidRPr="00F84F8A">
        <w:rPr>
          <w:rFonts w:asciiTheme="majorBidi" w:hAnsiTheme="majorBidi" w:cstheme="majorBidi"/>
          <w:sz w:val="24"/>
          <w:szCs w:val="24"/>
        </w:rPr>
        <w:t xml:space="preserve"> and the </w:t>
      </w:r>
      <w:r w:rsidRPr="006F1798">
        <w:rPr>
          <w:rFonts w:asciiTheme="majorBidi" w:hAnsiTheme="majorBidi" w:cstheme="majorBidi"/>
          <w:sz w:val="24"/>
          <w:szCs w:val="24"/>
          <w:highlight w:val="green"/>
        </w:rPr>
        <w:t>Python</w:t>
      </w:r>
      <w:r w:rsidRPr="00F84F8A">
        <w:rPr>
          <w:rFonts w:asciiTheme="majorBidi" w:hAnsiTheme="majorBidi" w:cstheme="majorBidi"/>
          <w:sz w:val="24"/>
          <w:szCs w:val="24"/>
        </w:rPr>
        <w:t xml:space="preserve"> programming language to complete the first task.</w:t>
      </w:r>
    </w:p>
    <w:p w14:paraId="0EE6E9E2" w14:textId="77777777" w:rsidR="0066341B" w:rsidRPr="00F84F8A" w:rsidRDefault="00000000">
      <w:pPr>
        <w:pStyle w:val="Titre1"/>
        <w:rPr>
          <w:sz w:val="32"/>
          <w:szCs w:val="32"/>
        </w:rPr>
      </w:pPr>
      <w:r w:rsidRPr="00F84F8A">
        <w:rPr>
          <w:sz w:val="32"/>
          <w:szCs w:val="32"/>
        </w:rPr>
        <w:t>Steps to Accomplish the Task</w:t>
      </w:r>
    </w:p>
    <w:p w14:paraId="4BA734C7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>Import the necessary libraries for data analysis and visualization.</w:t>
      </w:r>
    </w:p>
    <w:p w14:paraId="68A0A08A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Read the </w:t>
      </w:r>
      <w:r w:rsidRPr="00F84F8A">
        <w:rPr>
          <w:rFonts w:asciiTheme="majorBidi" w:hAnsiTheme="majorBidi" w:cstheme="majorBidi"/>
          <w:sz w:val="24"/>
          <w:szCs w:val="24"/>
          <w:highlight w:val="yellow"/>
        </w:rPr>
        <w:t>CSV</w:t>
      </w:r>
      <w:r w:rsidRPr="00F84F8A">
        <w:rPr>
          <w:rFonts w:asciiTheme="majorBidi" w:hAnsiTheme="majorBidi" w:cstheme="majorBidi"/>
          <w:sz w:val="24"/>
          <w:szCs w:val="24"/>
        </w:rPr>
        <w:t xml:space="preserve"> file of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'SalaryData'</w:t>
      </w:r>
      <w:r w:rsidRPr="00F84F8A">
        <w:rPr>
          <w:rFonts w:asciiTheme="majorBidi" w:hAnsiTheme="majorBidi" w:cstheme="majorBidi"/>
          <w:sz w:val="24"/>
          <w:szCs w:val="24"/>
        </w:rPr>
        <w:t xml:space="preserve"> dataset.</w:t>
      </w:r>
    </w:p>
    <w:p w14:paraId="753BBDB3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Generate the header of the DataFrame named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Salary_data.</w:t>
      </w:r>
    </w:p>
    <w:p w14:paraId="0FE967A1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Generate descriptive statistics for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</w:t>
      </w:r>
      <w:r w:rsidRPr="00F84F8A">
        <w:rPr>
          <w:rFonts w:asciiTheme="majorBidi" w:hAnsiTheme="majorBidi" w:cstheme="majorBidi"/>
          <w:sz w:val="24"/>
          <w:szCs w:val="24"/>
        </w:rPr>
        <w:t xml:space="preserve"> DataFrame.</w:t>
      </w:r>
    </w:p>
    <w:p w14:paraId="083938AC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Display summary information about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</w:t>
      </w:r>
      <w:r w:rsidRPr="00F84F8A">
        <w:rPr>
          <w:rFonts w:asciiTheme="majorBidi" w:hAnsiTheme="majorBidi" w:cstheme="majorBidi"/>
          <w:sz w:val="24"/>
          <w:szCs w:val="24"/>
        </w:rPr>
        <w:t xml:space="preserve"> DataFrame, including data types and non-null values.</w:t>
      </w:r>
    </w:p>
    <w:p w14:paraId="163FE645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Display the data types of each column in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</w:t>
      </w:r>
      <w:r w:rsidRPr="00F84F8A">
        <w:rPr>
          <w:rFonts w:asciiTheme="majorBidi" w:hAnsiTheme="majorBidi" w:cstheme="majorBidi"/>
          <w:sz w:val="24"/>
          <w:szCs w:val="24"/>
        </w:rPr>
        <w:t xml:space="preserve"> DataFrame.</w:t>
      </w:r>
    </w:p>
    <w:p w14:paraId="2C7198FE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Display the </w:t>
      </w:r>
      <w:r w:rsidRPr="00F84F8A">
        <w:rPr>
          <w:rFonts w:asciiTheme="majorBidi" w:hAnsiTheme="majorBidi" w:cstheme="majorBidi"/>
          <w:sz w:val="24"/>
          <w:szCs w:val="24"/>
          <w:highlight w:val="yellow"/>
        </w:rPr>
        <w:t>'Age'</w:t>
      </w:r>
      <w:r w:rsidRPr="00F84F8A">
        <w:rPr>
          <w:rFonts w:asciiTheme="majorBidi" w:hAnsiTheme="majorBidi" w:cstheme="majorBidi"/>
          <w:sz w:val="24"/>
          <w:szCs w:val="24"/>
        </w:rPr>
        <w:t xml:space="preserve"> column of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</w:t>
      </w:r>
      <w:r w:rsidRPr="00F84F8A">
        <w:rPr>
          <w:rFonts w:asciiTheme="majorBidi" w:hAnsiTheme="majorBidi" w:cstheme="majorBidi"/>
          <w:sz w:val="24"/>
          <w:szCs w:val="24"/>
        </w:rPr>
        <w:t xml:space="preserve"> DataFrame.</w:t>
      </w:r>
    </w:p>
    <w:p w14:paraId="1D071D65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Count the number of missing (null) values in the </w:t>
      </w:r>
      <w:r w:rsidRPr="00F84F8A">
        <w:rPr>
          <w:rFonts w:asciiTheme="majorBidi" w:hAnsiTheme="majorBidi" w:cstheme="majorBidi"/>
          <w:sz w:val="24"/>
          <w:szCs w:val="24"/>
          <w:highlight w:val="yellow"/>
        </w:rPr>
        <w:t>'Age'</w:t>
      </w:r>
      <w:r w:rsidRPr="00F84F8A">
        <w:rPr>
          <w:rFonts w:asciiTheme="majorBidi" w:hAnsiTheme="majorBidi" w:cstheme="majorBidi"/>
          <w:sz w:val="24"/>
          <w:szCs w:val="24"/>
        </w:rPr>
        <w:t xml:space="preserve"> column of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</w:t>
      </w:r>
      <w:r w:rsidRPr="00F84F8A">
        <w:rPr>
          <w:rFonts w:asciiTheme="majorBidi" w:hAnsiTheme="majorBidi" w:cstheme="majorBidi"/>
          <w:sz w:val="24"/>
          <w:szCs w:val="24"/>
        </w:rPr>
        <w:t xml:space="preserve"> DataFrame.</w:t>
      </w:r>
    </w:p>
    <w:p w14:paraId="34FF6C5B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Display all rows in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</w:t>
      </w:r>
      <w:r w:rsidRPr="00F84F8A">
        <w:rPr>
          <w:rFonts w:asciiTheme="majorBidi" w:hAnsiTheme="majorBidi" w:cstheme="majorBidi"/>
          <w:sz w:val="24"/>
          <w:szCs w:val="24"/>
        </w:rPr>
        <w:t xml:space="preserve"> DataFrame where the </w:t>
      </w:r>
      <w:r w:rsidRPr="00F84F8A">
        <w:rPr>
          <w:rFonts w:asciiTheme="majorBidi" w:hAnsiTheme="majorBidi" w:cstheme="majorBidi"/>
          <w:sz w:val="24"/>
          <w:szCs w:val="24"/>
          <w:highlight w:val="yellow"/>
        </w:rPr>
        <w:t>'Age'</w:t>
      </w:r>
      <w:r w:rsidRPr="00F84F8A">
        <w:rPr>
          <w:rFonts w:asciiTheme="majorBidi" w:hAnsiTheme="majorBidi" w:cstheme="majorBidi"/>
          <w:sz w:val="24"/>
          <w:szCs w:val="24"/>
        </w:rPr>
        <w:t xml:space="preserve"> column has missing (null) values.</w:t>
      </w:r>
    </w:p>
    <w:p w14:paraId="45ECAF88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Create a copy of the </w:t>
      </w:r>
      <w:r w:rsidRPr="00F84F8A">
        <w:rPr>
          <w:rFonts w:asciiTheme="majorBidi" w:hAnsiTheme="majorBidi" w:cstheme="majorBidi"/>
          <w:sz w:val="24"/>
          <w:szCs w:val="24"/>
          <w:highlight w:val="yellow"/>
        </w:rPr>
        <w:t>'Age'</w:t>
      </w:r>
      <w:r w:rsidRPr="00F84F8A">
        <w:rPr>
          <w:rFonts w:asciiTheme="majorBidi" w:hAnsiTheme="majorBidi" w:cstheme="majorBidi"/>
          <w:sz w:val="24"/>
          <w:szCs w:val="24"/>
        </w:rPr>
        <w:t xml:space="preserve"> column from the </w:t>
      </w:r>
      <w:r w:rsidRPr="006F1798">
        <w:rPr>
          <w:rFonts w:asciiTheme="majorBidi" w:hAnsiTheme="majorBidi" w:cstheme="majorBidi"/>
          <w:sz w:val="24"/>
          <w:szCs w:val="24"/>
          <w:highlight w:val="magenta"/>
        </w:rPr>
        <w:t>Salary_data</w:t>
      </w:r>
      <w:r w:rsidRPr="00F84F8A">
        <w:rPr>
          <w:rFonts w:asciiTheme="majorBidi" w:hAnsiTheme="majorBidi" w:cstheme="majorBidi"/>
          <w:sz w:val="24"/>
          <w:szCs w:val="24"/>
        </w:rPr>
        <w:t xml:space="preserve"> DataFrame and store it in the variable </w:t>
      </w:r>
      <w:r w:rsidRPr="006F1798">
        <w:rPr>
          <w:rFonts w:asciiTheme="majorBidi" w:hAnsiTheme="majorBidi" w:cstheme="majorBidi"/>
          <w:color w:val="FF0000"/>
          <w:sz w:val="24"/>
          <w:szCs w:val="24"/>
        </w:rPr>
        <w:t>Copy_Data.</w:t>
      </w:r>
    </w:p>
    <w:p w14:paraId="2416D165" w14:textId="77777777" w:rsidR="0066341B" w:rsidRPr="00F84F8A" w:rsidRDefault="00000000">
      <w:pPr>
        <w:pStyle w:val="Listepuces"/>
        <w:rPr>
          <w:rFonts w:asciiTheme="majorBidi" w:hAnsiTheme="majorBidi" w:cstheme="majorBidi"/>
          <w:sz w:val="24"/>
          <w:szCs w:val="24"/>
        </w:rPr>
      </w:pPr>
      <w:r w:rsidRPr="00F84F8A">
        <w:rPr>
          <w:rFonts w:asciiTheme="majorBidi" w:hAnsiTheme="majorBidi" w:cstheme="majorBidi"/>
          <w:sz w:val="24"/>
          <w:szCs w:val="24"/>
        </w:rPr>
        <w:t xml:space="preserve">Remove any missing (null) values from the </w:t>
      </w:r>
      <w:r w:rsidRPr="006F1798">
        <w:rPr>
          <w:rFonts w:asciiTheme="majorBidi" w:hAnsiTheme="majorBidi" w:cstheme="majorBidi"/>
          <w:color w:val="FF0000"/>
          <w:sz w:val="24"/>
          <w:szCs w:val="24"/>
        </w:rPr>
        <w:t xml:space="preserve">Copy_Data </w:t>
      </w:r>
      <w:r w:rsidRPr="00F84F8A">
        <w:rPr>
          <w:rFonts w:asciiTheme="majorBidi" w:hAnsiTheme="majorBidi" w:cstheme="majorBidi"/>
          <w:sz w:val="24"/>
          <w:szCs w:val="24"/>
        </w:rPr>
        <w:t>series.</w:t>
      </w:r>
    </w:p>
    <w:p w14:paraId="1A6BD321" w14:textId="77777777" w:rsidR="0066341B" w:rsidRDefault="00000000">
      <w:pPr>
        <w:pStyle w:val="Listepuces"/>
      </w:pPr>
      <w:r w:rsidRPr="00F84F8A">
        <w:rPr>
          <w:rFonts w:asciiTheme="majorBidi" w:hAnsiTheme="majorBidi" w:cstheme="majorBidi"/>
          <w:sz w:val="24"/>
          <w:szCs w:val="24"/>
        </w:rPr>
        <w:t xml:space="preserve">Plot a </w:t>
      </w:r>
      <w:r w:rsidRPr="006F1798">
        <w:rPr>
          <w:rFonts w:asciiTheme="majorBidi" w:hAnsiTheme="majorBidi" w:cstheme="majorBidi"/>
          <w:sz w:val="24"/>
          <w:szCs w:val="24"/>
          <w:highlight w:val="yellow"/>
        </w:rPr>
        <w:t>histogram</w:t>
      </w:r>
      <w:r w:rsidRPr="00F84F8A">
        <w:rPr>
          <w:rFonts w:asciiTheme="majorBidi" w:hAnsiTheme="majorBidi" w:cstheme="majorBidi"/>
          <w:sz w:val="24"/>
          <w:szCs w:val="24"/>
        </w:rPr>
        <w:t xml:space="preserve"> of the</w:t>
      </w:r>
      <w:r w:rsidRPr="00F84F8A">
        <w:rPr>
          <w:sz w:val="24"/>
          <w:szCs w:val="24"/>
        </w:rPr>
        <w:t xml:space="preserve"> </w:t>
      </w:r>
      <w:r w:rsidRPr="006F1798">
        <w:rPr>
          <w:color w:val="FF0000"/>
        </w:rPr>
        <w:t xml:space="preserve">Copy_Data </w:t>
      </w:r>
      <w:r>
        <w:t>series with 30 bins.</w:t>
      </w:r>
    </w:p>
    <w:sectPr w:rsidR="006634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29417">
    <w:abstractNumId w:val="8"/>
  </w:num>
  <w:num w:numId="2" w16cid:durableId="1763641062">
    <w:abstractNumId w:val="6"/>
  </w:num>
  <w:num w:numId="3" w16cid:durableId="1160080692">
    <w:abstractNumId w:val="5"/>
  </w:num>
  <w:num w:numId="4" w16cid:durableId="1631591072">
    <w:abstractNumId w:val="4"/>
  </w:num>
  <w:num w:numId="5" w16cid:durableId="2712174">
    <w:abstractNumId w:val="7"/>
  </w:num>
  <w:num w:numId="6" w16cid:durableId="2365847">
    <w:abstractNumId w:val="3"/>
  </w:num>
  <w:num w:numId="7" w16cid:durableId="1352955105">
    <w:abstractNumId w:val="2"/>
  </w:num>
  <w:num w:numId="8" w16cid:durableId="1350177959">
    <w:abstractNumId w:val="1"/>
  </w:num>
  <w:num w:numId="9" w16cid:durableId="128210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029"/>
    <w:rsid w:val="0066341B"/>
    <w:rsid w:val="006F1798"/>
    <w:rsid w:val="00AA1D8D"/>
    <w:rsid w:val="00B47730"/>
    <w:rsid w:val="00CB0664"/>
    <w:rsid w:val="00F84F8A"/>
    <w:rsid w:val="00FC3B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15EA2"/>
  <w14:defaultImageDpi w14:val="300"/>
  <w15:docId w15:val="{14F20F0F-7B9D-4730-9852-E28027E0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Rida SATER</cp:lastModifiedBy>
  <cp:revision>6</cp:revision>
  <dcterms:created xsi:type="dcterms:W3CDTF">2013-12-23T23:15:00Z</dcterms:created>
  <dcterms:modified xsi:type="dcterms:W3CDTF">2024-09-04T11:51:00Z</dcterms:modified>
  <cp:category/>
</cp:coreProperties>
</file>